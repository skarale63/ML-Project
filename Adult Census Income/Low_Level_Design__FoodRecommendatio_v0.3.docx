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6"/>
        <w:rPr>
          <w:rFonts w:ascii="Times New Roman"/>
          <w:sz w:val="17"/>
        </w:rPr>
      </w:pPr>
    </w:p>
    <w:p>
      <w:pPr>
        <w:pStyle w:val="8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>
      <w:pPr>
        <w:spacing w:before="251"/>
        <w:ind w:left="260" w:right="0" w:firstLine="0"/>
        <w:jc w:val="left"/>
        <w:rPr>
          <w:sz w:val="32"/>
        </w:rPr>
      </w:pPr>
      <w:r>
        <w:rPr>
          <w:color w:val="5A5A5A"/>
          <w:sz w:val="32"/>
        </w:rPr>
        <w:t>Food</w:t>
      </w:r>
      <w:r>
        <w:rPr>
          <w:color w:val="5A5A5A"/>
          <w:spacing w:val="-5"/>
          <w:sz w:val="32"/>
        </w:rPr>
        <w:t xml:space="preserve"> </w:t>
      </w:r>
      <w:r>
        <w:rPr>
          <w:color w:val="5A5A5A"/>
          <w:sz w:val="32"/>
        </w:rPr>
        <w:t>Recommendation</w:t>
      </w:r>
      <w:r>
        <w:rPr>
          <w:color w:val="5A5A5A"/>
          <w:spacing w:val="-7"/>
          <w:sz w:val="32"/>
        </w:rPr>
        <w:t xml:space="preserve"> </w:t>
      </w:r>
      <w:r>
        <w:rPr>
          <w:color w:val="5A5A5A"/>
          <w:sz w:val="32"/>
        </w:rPr>
        <w:t>System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</w:p>
    <w:tbl>
      <w:tblPr>
        <w:tblStyle w:val="6"/>
        <w:tblW w:w="0" w:type="auto"/>
        <w:tblInd w:w="25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1"/>
        <w:gridCol w:w="26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61" w:type="dxa"/>
            <w:shd w:val="clear" w:color="auto" w:fill="B4C5E7"/>
          </w:tcPr>
          <w:p>
            <w:pPr>
              <w:pStyle w:val="13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>
            <w:pPr>
              <w:pStyle w:val="13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Ankur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Rahul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Pidkalwar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61" w:type="dxa"/>
            <w:shd w:val="clear" w:color="auto" w:fill="B4C5E7"/>
          </w:tcPr>
          <w:p>
            <w:pPr>
              <w:pStyle w:val="13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>
            <w:pPr>
              <w:pStyle w:val="13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61" w:type="dxa"/>
            <w:shd w:val="clear" w:color="auto" w:fill="B4C5E7"/>
          </w:tcPr>
          <w:p>
            <w:pPr>
              <w:pStyle w:val="13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>
            <w:pPr>
              <w:pStyle w:val="13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23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–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May -2021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r:id="rId5" w:type="default"/>
          <w:footerReference r:id="rId6" w:type="default"/>
          <w:type w:val="continuous"/>
          <w:pgSz w:w="11910" w:h="16840"/>
          <w:pgMar w:top="1400" w:right="740" w:bottom="1460" w:left="1180" w:header="420" w:footer="1274" w:gutter="0"/>
          <w:pgNumType w:start="1"/>
          <w:cols w:space="720" w:num="1"/>
        </w:sectPr>
      </w:pPr>
    </w:p>
    <w:p>
      <w:pPr>
        <w:spacing w:before="34"/>
        <w:ind w:left="260" w:right="0" w:firstLine="0"/>
        <w:jc w:val="left"/>
        <w:rPr>
          <w:b/>
          <w:sz w:val="28"/>
        </w:rPr>
      </w:pPr>
      <w:r>
        <w:rPr>
          <w:b/>
          <w:sz w:val="28"/>
        </w:rPr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>
      <w:pPr>
        <w:pStyle w:val="4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>
      <w:pPr>
        <w:pStyle w:val="7"/>
        <w:spacing w:before="11"/>
        <w:rPr>
          <w:b/>
          <w:sz w:val="9"/>
        </w:rPr>
      </w:pPr>
    </w:p>
    <w:tbl>
      <w:tblPr>
        <w:tblStyle w:val="6"/>
        <w:tblW w:w="0" w:type="auto"/>
        <w:tblInd w:w="15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1260"/>
        <w:gridCol w:w="1261"/>
        <w:gridCol w:w="61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23" w:hRule="atLeast"/>
        </w:trPr>
        <w:tc>
          <w:tcPr>
            <w:tcW w:w="98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26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619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B4C5E7"/>
          </w:tcPr>
          <w:p>
            <w:pPr>
              <w:pStyle w:val="13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</w:p>
          <w:p>
            <w:pPr>
              <w:pStyle w:val="13"/>
              <w:ind w:left="11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Ankur Das</w:t>
            </w: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&amp; Architecture defined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</w:p>
          <w:p>
            <w:pPr>
              <w:pStyle w:val="13"/>
              <w:ind w:left="11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ind w:left="114" w:right="237"/>
              <w:rPr>
                <w:sz w:val="22"/>
              </w:rPr>
            </w:pPr>
            <w:r>
              <w:rPr>
                <w:sz w:val="22"/>
              </w:rPr>
              <w:t>Rahul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Pidkalwar</w:t>
            </w: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Description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appended 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updated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</w:p>
          <w:p>
            <w:pPr>
              <w:pStyle w:val="13"/>
              <w:ind w:left="11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ind w:left="114" w:right="108"/>
              <w:rPr>
                <w:sz w:val="22"/>
              </w:rPr>
            </w:pPr>
            <w:r>
              <w:rPr>
                <w:sz w:val="22"/>
              </w:rPr>
              <w:t>Ankit Singh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Chauhan</w:t>
            </w: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spacing w:line="268" w:lineRule="exact"/>
              <w:ind w:left="114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Cases defined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appended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</w:tbl>
    <w:p>
      <w:pPr>
        <w:pStyle w:val="7"/>
        <w:rPr>
          <w:b/>
        </w:rPr>
      </w:pPr>
    </w:p>
    <w:p>
      <w:pPr>
        <w:pStyle w:val="4"/>
        <w:spacing w:before="179"/>
      </w:pPr>
      <w:r>
        <w:t>Reviews:</w:t>
      </w:r>
    </w:p>
    <w:p>
      <w:pPr>
        <w:pStyle w:val="7"/>
        <w:spacing w:before="11"/>
        <w:rPr>
          <w:b/>
          <w:sz w:val="9"/>
        </w:rPr>
      </w:pPr>
    </w:p>
    <w:tbl>
      <w:tblPr>
        <w:tblStyle w:val="6"/>
        <w:tblW w:w="0" w:type="auto"/>
        <w:tblInd w:w="15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"/>
        <w:gridCol w:w="1260"/>
        <w:gridCol w:w="1261"/>
        <w:gridCol w:w="61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989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line="248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261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4C5E7"/>
          </w:tcPr>
          <w:p>
            <w:pPr>
              <w:pStyle w:val="13"/>
              <w:spacing w:line="248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Reviewer</w:t>
            </w:r>
          </w:p>
        </w:tc>
        <w:tc>
          <w:tcPr>
            <w:tcW w:w="619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B4C5E7"/>
          </w:tcPr>
          <w:p>
            <w:pPr>
              <w:pStyle w:val="13"/>
              <w:spacing w:line="248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8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2"/>
              <w:ind w:left="114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</w:p>
          <w:p>
            <w:pPr>
              <w:pStyle w:val="13"/>
              <w:ind w:left="114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spacing w:before="2"/>
              <w:ind w:left="114"/>
              <w:rPr>
                <w:sz w:val="22"/>
              </w:rPr>
            </w:pPr>
            <w:r>
              <w:rPr>
                <w:sz w:val="22"/>
              </w:rPr>
              <w:t>Khusali</w:t>
            </w:r>
          </w:p>
        </w:tc>
        <w:tc>
          <w:tcPr>
            <w:tcW w:w="6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spacing w:before="2"/>
              <w:ind w:left="114" w:right="470"/>
              <w:rPr>
                <w:sz w:val="22"/>
              </w:rPr>
            </w:pPr>
            <w:r>
              <w:rPr>
                <w:sz w:val="22"/>
              </w:rPr>
              <w:t>Document Content , Version Control and Unit Test Cases to be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added</w:t>
            </w:r>
          </w:p>
        </w:tc>
      </w:tr>
    </w:tbl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6"/>
        <w:rPr>
          <w:b/>
          <w:sz w:val="17"/>
        </w:rPr>
      </w:pPr>
    </w:p>
    <w:p>
      <w:pPr>
        <w:pStyle w:val="4"/>
      </w:pPr>
      <w:r>
        <w:t>Approval</w:t>
      </w:r>
      <w:r>
        <w:rPr>
          <w:spacing w:val="-4"/>
        </w:rPr>
        <w:t xml:space="preserve"> </w:t>
      </w:r>
      <w:r>
        <w:t>Status:</w:t>
      </w:r>
    </w:p>
    <w:p>
      <w:pPr>
        <w:pStyle w:val="7"/>
        <w:spacing w:before="11"/>
        <w:rPr>
          <w:b/>
          <w:sz w:val="9"/>
        </w:rPr>
      </w:pPr>
    </w:p>
    <w:tbl>
      <w:tblPr>
        <w:tblStyle w:val="6"/>
        <w:tblW w:w="0" w:type="auto"/>
        <w:tblInd w:w="151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260"/>
        <w:gridCol w:w="2192"/>
        <w:gridCol w:w="2221"/>
        <w:gridCol w:w="2495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176" w:type="dxa"/>
            <w:tcBorders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line="26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6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line="267" w:lineRule="exact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Review</w:t>
            </w:r>
          </w:p>
          <w:p>
            <w:pPr>
              <w:pStyle w:val="13"/>
              <w:spacing w:line="249" w:lineRule="exact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19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line="267" w:lineRule="exact"/>
              <w:ind w:left="125"/>
              <w:rPr>
                <w:b/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222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line="267" w:lineRule="exact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2495" w:type="dxa"/>
            <w:tcBorders>
              <w:left w:val="single" w:color="000000" w:sz="4" w:space="0"/>
            </w:tcBorders>
            <w:shd w:val="clear" w:color="auto" w:fill="C5DFB3"/>
          </w:tcPr>
          <w:p>
            <w:pPr>
              <w:pStyle w:val="13"/>
              <w:spacing w:line="267" w:lineRule="exact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17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219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2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249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r:id="rId7" w:type="default"/>
          <w:footerReference r:id="rId8" w:type="default"/>
          <w:pgSz w:w="11910" w:h="16840"/>
          <w:pgMar w:top="1400" w:right="740" w:bottom="1460" w:left="1180" w:header="420" w:footer="1274" w:gutter="0"/>
          <w:cols w:space="720" w:num="1"/>
        </w:sectPr>
      </w:pPr>
    </w:p>
    <w:p>
      <w:pPr>
        <w:spacing w:before="35"/>
        <w:ind w:left="26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numPr>
              <w:ilvl w:val="0"/>
              <w:numId w:val="1"/>
            </w:numPr>
            <w:tabs>
              <w:tab w:val="left" w:pos="699"/>
              <w:tab w:val="left" w:pos="700"/>
              <w:tab w:val="right" w:leader="dot" w:pos="9280"/>
            </w:tabs>
            <w:spacing w:before="31" w:after="0" w:line="240" w:lineRule="auto"/>
            <w:ind w:left="699" w:right="0" w:hanging="440"/>
            <w:jc w:val="left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Introduction</w:t>
          </w:r>
          <w:r>
            <w:tab/>
          </w:r>
          <w:r>
            <w:rPr>
              <w:b w:val="0"/>
            </w:rPr>
            <w:t>1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0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 Low-Level design</w:t>
          </w:r>
          <w:r>
            <w:rPr>
              <w:spacing w:val="-3"/>
            </w:rPr>
            <w:t xml:space="preserve"> </w:t>
          </w:r>
          <w:r>
            <w:t>document?</w:t>
          </w:r>
          <w:r>
            <w:tab/>
          </w:r>
          <w:r>
            <w:rPr>
              <w:b w:val="0"/>
            </w:rPr>
            <w:t>1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0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Scope</w:t>
          </w:r>
          <w:r>
            <w:tab/>
          </w:r>
          <w:r>
            <w:rPr>
              <w:b w:val="0"/>
            </w:rPr>
            <w:t>1</w:t>
          </w:r>
          <w:r>
            <w:rPr>
              <w:b w:val="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99"/>
              <w:tab w:val="left" w:pos="700"/>
              <w:tab w:val="right" w:leader="dot" w:pos="9280"/>
            </w:tabs>
            <w:spacing w:before="123" w:after="0" w:line="240" w:lineRule="auto"/>
            <w:ind w:left="699" w:right="0" w:hanging="440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Architecture</w:t>
          </w:r>
          <w:r>
            <w:tab/>
          </w:r>
          <w:r>
            <w:rPr>
              <w:b w:val="0"/>
            </w:rPr>
            <w:t>2</w:t>
          </w:r>
          <w:r>
            <w:rPr>
              <w:b w:val="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99"/>
              <w:tab w:val="left" w:pos="700"/>
              <w:tab w:val="right" w:leader="dot" w:pos="9280"/>
            </w:tabs>
            <w:spacing w:before="120" w:after="0" w:line="240" w:lineRule="auto"/>
            <w:ind w:left="699" w:right="0" w:hanging="440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Architecture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3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0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Web</w:t>
          </w:r>
          <w:r>
            <w:rPr>
              <w:spacing w:val="-2"/>
            </w:rPr>
            <w:t xml:space="preserve"> </w:t>
          </w:r>
          <w:r>
            <w:t>Scrapping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3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Transformation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0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Insertion</w:t>
          </w:r>
          <w:r>
            <w:rPr>
              <w:spacing w:val="-1"/>
            </w:rPr>
            <w:t xml:space="preserve"> </w:t>
          </w:r>
          <w:r>
            <w:t>into</w:t>
          </w:r>
          <w:r>
            <w:rPr>
              <w:spacing w:val="-1"/>
            </w:rPr>
            <w:t xml:space="preserve"> </w:t>
          </w:r>
          <w:r>
            <w:t>Database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1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Export</w:t>
          </w:r>
          <w:r>
            <w:rPr>
              <w:spacing w:val="-1"/>
            </w:rPr>
            <w:t xml:space="preserve"> </w:t>
          </w: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2"/>
            </w:rPr>
            <w:t xml:space="preserve"> </w:t>
          </w:r>
          <w:r>
            <w:t>Database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3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Pre-processing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141"/>
              <w:tab w:val="left" w:pos="1142"/>
              <w:tab w:val="right" w:leader="dot" w:pos="9280"/>
            </w:tabs>
            <w:spacing w:before="120" w:after="0" w:line="240" w:lineRule="auto"/>
            <w:ind w:left="1141" w:right="0" w:hanging="66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Data</w:t>
          </w:r>
          <w:r>
            <w:rPr>
              <w:spacing w:val="-2"/>
            </w:rPr>
            <w:t xml:space="preserve"> </w:t>
          </w:r>
          <w:r>
            <w:t>Clustering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3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0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1"/>
            </w:rPr>
            <w:t xml:space="preserve"> </w:t>
          </w:r>
          <w:r>
            <w:t>User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2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Validation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1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Data</w:t>
          </w:r>
          <w:r>
            <w:rPr>
              <w:spacing w:val="-4"/>
            </w:rPr>
            <w:t xml:space="preserve"> </w:t>
          </w:r>
          <w:r>
            <w:t>Inserting</w:t>
          </w:r>
          <w:r>
            <w:rPr>
              <w:spacing w:val="-2"/>
            </w:rPr>
            <w:t xml:space="preserve"> </w:t>
          </w:r>
          <w:r>
            <w:t>into</w:t>
          </w:r>
          <w:r>
            <w:rPr>
              <w:spacing w:val="-1"/>
            </w:rPr>
            <w:t xml:space="preserve"> </w:t>
          </w:r>
          <w:r>
            <w:t>Database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0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Data</w:t>
          </w:r>
          <w:r>
            <w:rPr>
              <w:spacing w:val="-5"/>
            </w:rPr>
            <w:t xml:space="preserve"> </w:t>
          </w:r>
          <w:r>
            <w:t>Clustering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3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Model</w:t>
          </w:r>
          <w:r>
            <w:rPr>
              <w:spacing w:val="-1"/>
            </w:rPr>
            <w:t xml:space="preserve"> </w:t>
          </w:r>
          <w:r>
            <w:t>Call for Specific</w:t>
          </w:r>
          <w:r>
            <w:rPr>
              <w:spacing w:val="1"/>
            </w:rPr>
            <w:t xml:space="preserve"> </w:t>
          </w:r>
          <w:r>
            <w:t>Cluster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0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Recipe</w:t>
          </w:r>
          <w:r>
            <w:rPr>
              <w:spacing w:val="-4"/>
            </w:rPr>
            <w:t xml:space="preserve"> </w:t>
          </w:r>
          <w:r>
            <w:t>Recommendation</w:t>
          </w:r>
          <w:r>
            <w:rPr>
              <w:spacing w:val="-1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Saving Output</w:t>
          </w:r>
          <w:r>
            <w:rPr>
              <w:spacing w:val="-3"/>
            </w:rPr>
            <w:t xml:space="preserve"> </w:t>
          </w:r>
          <w:r>
            <w:t>in</w:t>
          </w:r>
          <w:r>
            <w:rPr>
              <w:spacing w:val="-1"/>
            </w:rPr>
            <w:t xml:space="preserve"> </w:t>
          </w:r>
          <w:r>
            <w:t>Database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985"/>
              <w:tab w:val="right" w:leader="dot" w:pos="9280"/>
            </w:tabs>
            <w:spacing w:before="123" w:after="0" w:line="240" w:lineRule="auto"/>
            <w:ind w:left="984" w:right="0" w:hanging="50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Deployment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99"/>
              <w:tab w:val="left" w:pos="700"/>
              <w:tab w:val="right" w:leader="dot" w:pos="9280"/>
            </w:tabs>
            <w:spacing w:before="120" w:after="0" w:line="240" w:lineRule="auto"/>
            <w:ind w:left="699" w:right="0" w:hanging="440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Unit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-3"/>
            </w:rPr>
            <w:t xml:space="preserve"> </w:t>
          </w:r>
          <w:r>
            <w:t>Cases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headerReference r:id="rId9" w:type="default"/>
          <w:footerReference r:id="rId10" w:type="default"/>
          <w:pgSz w:w="11910" w:h="16840"/>
          <w:pgMar w:top="1400" w:right="740" w:bottom="1460" w:left="1180" w:header="420" w:footer="1274" w:gutter="0"/>
          <w:pgNumType w:start="3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621"/>
        </w:tabs>
        <w:spacing w:before="114" w:after="0" w:line="240" w:lineRule="auto"/>
        <w:ind w:left="620" w:right="0" w:hanging="361"/>
        <w:jc w:val="left"/>
      </w:pPr>
      <w:bookmarkStart w:id="0" w:name="_bookmark0"/>
      <w:bookmarkEnd w:id="0"/>
      <w:bookmarkStart w:id="1" w:name="_bookmark0"/>
      <w:bookmarkEnd w:id="1"/>
      <w:r>
        <w:rPr>
          <w:color w:val="2E5395"/>
        </w:rPr>
        <w:t>Introduction</w:t>
      </w:r>
    </w:p>
    <w:p>
      <w:pPr>
        <w:pStyle w:val="7"/>
        <w:rPr>
          <w:rFonts w:ascii="Calibri Light"/>
          <w:sz w:val="32"/>
        </w:rPr>
      </w:pPr>
    </w:p>
    <w:p>
      <w:pPr>
        <w:pStyle w:val="7"/>
        <w:spacing w:before="8"/>
        <w:rPr>
          <w:rFonts w:ascii="Calibri Light"/>
          <w:sz w:val="25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2" w:name="_bookmark1"/>
      <w:bookmarkEnd w:id="2"/>
      <w:bookmarkStart w:id="3" w:name="_bookmark1"/>
      <w:bookmarkEnd w:id="3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>
      <w:pPr>
        <w:pStyle w:val="7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code for Food Recommendation System.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>
      <w:pPr>
        <w:pStyle w:val="7"/>
        <w:spacing w:before="3"/>
        <w:rPr>
          <w:sz w:val="29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4" w:name="_bookmark2"/>
      <w:bookmarkEnd w:id="4"/>
      <w:bookmarkStart w:id="5" w:name="_bookmark2"/>
      <w:bookmarkEnd w:id="5"/>
      <w:r>
        <w:rPr>
          <w:color w:val="2E5395"/>
        </w:rPr>
        <w:t>Scope</w:t>
      </w:r>
    </w:p>
    <w:p>
      <w:pPr>
        <w:pStyle w:val="7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>
      <w:pPr>
        <w:pStyle w:val="7"/>
        <w:ind w:left="260" w:right="896"/>
      </w:pPr>
      <w:r>
        <w:t xml:space="preserve">step </w:t>
      </w:r>
      <w:r>
        <w:fldChar w:fldCharType="begin"/>
      </w:r>
      <w:r>
        <w:instrText xml:space="preserve"> HYPERLINK "https://en.wikipedia.org/wiki/Refinement_(computing)" \h </w:instrText>
      </w:r>
      <w:r>
        <w:fldChar w:fldCharType="separate"/>
      </w:r>
      <w:r>
        <w:t xml:space="preserve">refinement </w:t>
      </w:r>
      <w:r>
        <w:fldChar w:fldCharType="end"/>
      </w:r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>
      <w:pPr>
        <w:spacing w:after="0"/>
        <w:sectPr>
          <w:headerReference r:id="rId11" w:type="default"/>
          <w:footerReference r:id="rId12" w:type="default"/>
          <w:pgSz w:w="11910" w:h="16840"/>
          <w:pgMar w:top="1400" w:right="740" w:bottom="1200" w:left="1180" w:header="420" w:footer="1000" w:gutter="0"/>
          <w:pgNumType w:start="1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</w:p>
    <w:p>
      <w:pPr>
        <w:pStyle w:val="2"/>
        <w:numPr>
          <w:ilvl w:val="0"/>
          <w:numId w:val="3"/>
        </w:numPr>
        <w:tabs>
          <w:tab w:val="left" w:pos="621"/>
        </w:tabs>
        <w:spacing w:before="35" w:after="0" w:line="240" w:lineRule="auto"/>
        <w:ind w:left="620" w:right="0" w:hanging="361"/>
        <w:jc w:val="left"/>
      </w:pPr>
      <w:bookmarkStart w:id="6" w:name="_bookmark3"/>
      <w:bookmarkEnd w:id="6"/>
      <w:bookmarkStart w:id="7" w:name="_bookmark3"/>
      <w:bookmarkEnd w:id="7"/>
      <w:r>
        <w:rPr>
          <w:color w:val="2E5395"/>
        </w:rPr>
        <w:t>Architecture</w:t>
      </w:r>
    </w:p>
    <w:p>
      <w:pPr>
        <w:pStyle w:val="7"/>
        <w:rPr>
          <w:rFonts w:ascii="Calibri Light"/>
          <w:sz w:val="20"/>
        </w:rPr>
      </w:pPr>
    </w:p>
    <w:p>
      <w:pPr>
        <w:pStyle w:val="7"/>
        <w:rPr>
          <w:rFonts w:ascii="Calibri Light"/>
          <w:sz w:val="20"/>
        </w:rPr>
      </w:pPr>
    </w:p>
    <w:p>
      <w:pPr>
        <w:pStyle w:val="7"/>
        <w:spacing w:before="7"/>
        <w:rPr>
          <w:rFonts w:ascii="Calibri Light"/>
          <w:sz w:val="10"/>
        </w:rPr>
      </w:pPr>
      <w:r>
        <w:pict>
          <v:group id="_x0000_s1026" o:spid="_x0000_s1026" o:spt="203" style="position:absolute;left:0pt;margin-left:88.5pt;margin-top:8.4pt;height:406.1pt;width:416.25pt;mso-position-horizontal-relative:page;mso-wrap-distance-bottom:0pt;mso-wrap-distance-top:0pt;z-index:-251635712;mso-width-relative:page;mso-height-relative:page;" coordorigin="1770,168" coordsize="8325,8122">
            <o:lock v:ext="edit"/>
            <v:shape id="_x0000_s1027" o:spid="_x0000_s1027" o:spt="75" type="#_x0000_t75" style="position:absolute;left:1770;top:168;height:8122;width:8325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28" o:spid="_x0000_s1028" o:spt="202" type="#_x0000_t202" style="position:absolute;left:2453;top:449;height:240;width:4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1029" o:spid="_x0000_s1029" o:spt="202" type="#_x0000_t202" style="position:absolute;left:4198;top:345;height:418;width:1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0" w:right="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>
                    <w:pPr>
                      <w:spacing w:before="18" w:line="216" w:lineRule="exact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1030" o:spid="_x0000_s1030" o:spt="202" type="#_x0000_t202" style="position:absolute;left:6531;top:344;height:555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>
                    <w:pPr>
                      <w:spacing w:before="21" w:line="289" w:lineRule="exact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1031" o:spid="_x0000_s1031" o:spt="202" type="#_x0000_t202" style="position:absolute;left:8480;top:346;height:509;width:14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</w:p>
                  <w:p>
                    <w:pPr>
                      <w:spacing w:before="19" w:line="265" w:lineRule="exact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Transformation</w:t>
                    </w:r>
                  </w:p>
                </w:txbxContent>
              </v:textbox>
            </v:shape>
            <v:shape id="_x0000_s1032" o:spid="_x0000_s1032" o:spt="202" type="#_x0000_t202" style="position:absolute;left:1980;top:1870;height:221;width:14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NLP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Techniques</w:t>
                    </w:r>
                  </w:p>
                </w:txbxContent>
              </v:textbox>
            </v:shape>
            <v:shape id="_x0000_s1033" o:spid="_x0000_s1033" o:spt="202" type="#_x0000_t202" style="position:absolute;left:4222;top:1755;height:509;width:12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</w:p>
                  <w:p>
                    <w:pPr>
                      <w:spacing w:before="19" w:line="265" w:lineRule="exact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Preprocessing</w:t>
                    </w:r>
                  </w:p>
                </w:txbxContent>
              </v:textbox>
            </v:shape>
            <v:shape id="_x0000_s1034" o:spid="_x0000_s1034" o:spt="202" type="#_x0000_t202" style="position:absolute;left:6349;top:1755;height:509;width:13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2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Export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Data</w:t>
                    </w:r>
                  </w:p>
                  <w:p>
                    <w:pPr>
                      <w:spacing w:before="19" w:line="265" w:lineRule="exact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Database</w:t>
                    </w:r>
                  </w:p>
                </w:txbxContent>
              </v:textbox>
            </v:shape>
            <v:shape id="_x0000_s1035" o:spid="_x0000_s1035" o:spt="202" type="#_x0000_t202" style="position:absolute;left:8504;top:1755;height:509;width:13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Insertion</w:t>
                    </w:r>
                  </w:p>
                  <w:p>
                    <w:pPr>
                      <w:spacing w:before="19" w:line="26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Databases</w:t>
                    </w:r>
                  </w:p>
                </w:txbxContent>
              </v:textbox>
            </v:shape>
            <v:shape id="_x0000_s1036" o:spid="_x0000_s1036" o:spt="202" type="#_x0000_t202" style="position:absolute;left:2004;top:3323;height:221;width:1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037" o:spid="_x0000_s1037" o:spt="202" type="#_x0000_t202" style="position:absolute;left:4174;top:3323;height:221;width:13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Model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Building</w:t>
                    </w:r>
                  </w:p>
                </w:txbxContent>
              </v:textbox>
            </v:shape>
            <v:shape id="_x0000_s1038" o:spid="_x0000_s1038" o:spt="202" type="#_x0000_t202" style="position:absolute;left:6469;top:3323;height:221;width:11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Cloud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Setup</w:t>
                    </w:r>
                  </w:p>
                </w:txbxContent>
              </v:textbox>
            </v:shape>
            <v:shape id="_x0000_s1039" o:spid="_x0000_s1039" o:spt="202" type="#_x0000_t202" style="position:absolute;left:8507;top:3205;height:512;width:1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Pushing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app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</w:t>
                    </w:r>
                  </w:p>
                  <w:p>
                    <w:pPr>
                      <w:spacing w:before="22" w:line="265" w:lineRule="exact"/>
                      <w:ind w:left="2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cloud</w:t>
                    </w:r>
                  </w:p>
                </w:txbxContent>
              </v:textbox>
            </v:shape>
            <v:shape id="_x0000_s1040" o:spid="_x0000_s1040" o:spt="202" type="#_x0000_t202" style="position:absolute;left:2054;top:4638;height:509;width:12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Insertion</w:t>
                    </w:r>
                  </w:p>
                  <w:p>
                    <w:pPr>
                      <w:spacing w:before="19" w:line="265" w:lineRule="exact"/>
                      <w:ind w:left="1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into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Database</w:t>
                    </w:r>
                  </w:p>
                </w:txbxContent>
              </v:textbox>
            </v:shape>
            <v:shape id="_x0000_s1041" o:spid="_x0000_s1041" o:spt="202" type="#_x0000_t202" style="position:absolute;left:4160;top:4753;height:221;width:14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Validation</w:t>
                    </w:r>
                  </w:p>
                </w:txbxContent>
              </v:textbox>
            </v:shape>
            <v:shape id="_x0000_s1042" o:spid="_x0000_s1042" o:spt="202" type="#_x0000_t202" style="position:absolute;left:6325;top:4753;height:221;width:13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from User</w:t>
                    </w:r>
                  </w:p>
                </w:txbxContent>
              </v:textbox>
            </v:shape>
            <v:shape id="_x0000_s1043" o:spid="_x0000_s1043" o:spt="202" type="#_x0000_t202" style="position:absolute;left:8663;top:4638;height:509;width:10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Application</w:t>
                    </w:r>
                  </w:p>
                  <w:p>
                    <w:pPr>
                      <w:spacing w:before="19" w:line="265" w:lineRule="exact"/>
                      <w:ind w:left="3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Start</w:t>
                    </w:r>
                  </w:p>
                </w:txbxContent>
              </v:textbox>
            </v:shape>
            <v:shape id="_x0000_s1044" o:spid="_x0000_s1044" o:spt="202" type="#_x0000_t202" style="position:absolute;left:2004;top:6189;height:221;width:13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Clustering</w:t>
                    </w:r>
                  </w:p>
                </w:txbxContent>
              </v:textbox>
            </v:shape>
            <v:shape id="_x0000_s1045" o:spid="_x0000_s1045" o:spt="202" type="#_x0000_t202" style="position:absolute;left:4169;top:6073;height:509;width:13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Model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Call for</w:t>
                    </w:r>
                  </w:p>
                  <w:p>
                    <w:pPr>
                      <w:spacing w:before="19" w:line="26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Specific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Cluster</w:t>
                    </w:r>
                  </w:p>
                </w:txbxContent>
              </v:textbox>
            </v:shape>
            <v:shape id="_x0000_s1046" o:spid="_x0000_s1046" o:spt="202" type="#_x0000_t202" style="position:absolute;left:6359;top:6090;height:416;width:1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0" w:right="15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Recipe</w:t>
                    </w:r>
                  </w:p>
                  <w:p>
                    <w:pPr>
                      <w:spacing w:before="15" w:line="216" w:lineRule="exact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1047" o:spid="_x0000_s1047" o:spt="202" type="#_x0000_t202" style="position:absolute;left:8535;top:6073;height:509;width:12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Saving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Output</w:t>
                    </w:r>
                  </w:p>
                  <w:p>
                    <w:pPr>
                      <w:spacing w:before="19" w:line="265" w:lineRule="exact"/>
                      <w:ind w:left="10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at Database</w:t>
                    </w:r>
                  </w:p>
                </w:txbxContent>
              </v:textbox>
            </v:shape>
            <v:shape id="_x0000_s1048" o:spid="_x0000_s1048" o:spt="202" type="#_x0000_t202" style="position:absolute;left:9002;top:7638;height:221;width: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Calibri Light"/>
          <w:sz w:val="10"/>
        </w:rPr>
        <w:sectPr>
          <w:headerReference r:id="rId13" w:type="default"/>
          <w:footerReference r:id="rId14" w:type="default"/>
          <w:pgSz w:w="11910" w:h="16840"/>
          <w:pgMar w:top="1400" w:right="740" w:bottom="1200" w:left="1180" w:header="420" w:footer="100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621"/>
        </w:tabs>
        <w:spacing w:before="35" w:after="0" w:line="240" w:lineRule="auto"/>
        <w:ind w:left="620" w:right="0" w:hanging="361"/>
        <w:jc w:val="left"/>
      </w:pPr>
      <w:bookmarkStart w:id="8" w:name="_bookmark4"/>
      <w:bookmarkEnd w:id="8"/>
      <w:bookmarkStart w:id="9" w:name="_bookmark4"/>
      <w:bookmarkEnd w:id="9"/>
      <w:r>
        <w:rPr>
          <w:color w:val="2E5395"/>
        </w:rPr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>
      <w:pPr>
        <w:pStyle w:val="7"/>
        <w:rPr>
          <w:rFonts w:ascii="Calibri Light"/>
          <w:sz w:val="32"/>
        </w:rPr>
      </w:pPr>
    </w:p>
    <w:p>
      <w:pPr>
        <w:pStyle w:val="7"/>
        <w:spacing w:before="9"/>
        <w:rPr>
          <w:rFonts w:ascii="Calibri Light"/>
          <w:sz w:val="29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10" w:name="_bookmark5"/>
      <w:bookmarkEnd w:id="10"/>
      <w:bookmarkStart w:id="11" w:name="_bookmark5"/>
      <w:bookmarkEnd w:id="11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>
      <w:pPr>
        <w:pStyle w:val="7"/>
        <w:rPr>
          <w:rFonts w:ascii="Calibri Light"/>
          <w:sz w:val="30"/>
        </w:rPr>
      </w:pPr>
    </w:p>
    <w:p>
      <w:pPr>
        <w:pStyle w:val="7"/>
        <w:ind w:left="260" w:right="910"/>
      </w:pPr>
      <w:r>
        <w:t>Recipe 1M+ dataset is the biggest publicly available recipe dataset. The information each recipe</w:t>
      </w:r>
      <w:r>
        <w:rPr>
          <w:spacing w:val="1"/>
        </w:rPr>
        <w:t xml:space="preserve"> </w:t>
      </w:r>
      <w:r>
        <w:t>contains is separated in two JavaScript Object Notation (JSON) files. This dataset contains 1029715</w:t>
      </w:r>
      <w:r>
        <w:rPr>
          <w:spacing w:val="-47"/>
        </w:rPr>
        <w:t xml:space="preserve"> </w:t>
      </w:r>
      <w:r>
        <w:t>recipes including</w:t>
      </w:r>
      <w:r>
        <w:rPr>
          <w:spacing w:val="-1"/>
        </w:rPr>
        <w:t xml:space="preserve"> </w:t>
      </w:r>
      <w:r>
        <w:t>1480 different ingredients.</w:t>
      </w:r>
    </w:p>
    <w:p>
      <w:pPr>
        <w:pStyle w:val="7"/>
        <w:spacing w:before="6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1" w:after="0" w:line="240" w:lineRule="auto"/>
        <w:ind w:left="1052" w:right="0" w:hanging="433"/>
        <w:jc w:val="left"/>
      </w:pPr>
      <w:bookmarkStart w:id="12" w:name="_bookmark6"/>
      <w:bookmarkEnd w:id="12"/>
      <w:bookmarkStart w:id="13" w:name="_bookmark6"/>
      <w:bookmarkEnd w:id="13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>
      <w:pPr>
        <w:pStyle w:val="7"/>
        <w:spacing w:before="9"/>
        <w:rPr>
          <w:rFonts w:ascii="Calibri Light"/>
          <w:sz w:val="29"/>
        </w:rPr>
      </w:pPr>
    </w:p>
    <w:p>
      <w:pPr>
        <w:pStyle w:val="7"/>
        <w:spacing w:before="1"/>
        <w:ind w:left="260" w:right="1013" w:firstLine="400"/>
      </w:pPr>
      <w:r>
        <w:t>In order to create a more complete recipe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Nutritional value</w:t>
      </w:r>
      <w:r>
        <w:rPr>
          <w:spacing w:val="1"/>
        </w:rPr>
        <w:t xml:space="preserve"> </w:t>
      </w:r>
      <w:r>
        <w:t>of recipes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Ratings and</w:t>
      </w:r>
      <w:r>
        <w:rPr>
          <w:spacing w:val="-2"/>
        </w:rPr>
        <w:t xml:space="preserve"> </w:t>
      </w:r>
      <w:r>
        <w:t>total Calories.</w:t>
      </w:r>
    </w:p>
    <w:p>
      <w:pPr>
        <w:pStyle w:val="7"/>
        <w:spacing w:before="5"/>
        <w:rPr>
          <w:sz w:val="25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14" w:name="_bookmark7"/>
      <w:bookmarkEnd w:id="14"/>
      <w:bookmarkStart w:id="15" w:name="_bookmark7"/>
      <w:bookmarkEnd w:id="15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>
      <w:pPr>
        <w:pStyle w:val="7"/>
        <w:rPr>
          <w:rFonts w:ascii="Calibri Light"/>
          <w:sz w:val="30"/>
        </w:rPr>
      </w:pPr>
    </w:p>
    <w:p>
      <w:pPr>
        <w:pStyle w:val="7"/>
        <w:spacing w:before="1"/>
        <w:ind w:left="260" w:right="974"/>
      </w:pPr>
      <w:r>
        <w:t>In the Transformation Process, we will convert our original dataset which is in JSON format to CSV</w:t>
      </w:r>
      <w:r>
        <w:rPr>
          <w:spacing w:val="-47"/>
        </w:rPr>
        <w:t xml:space="preserve"> </w:t>
      </w:r>
      <w:r>
        <w:t>Format.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>
      <w:pPr>
        <w:pStyle w:val="7"/>
        <w:spacing w:before="3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16" w:name="_bookmark8"/>
      <w:bookmarkEnd w:id="16"/>
      <w:bookmarkStart w:id="17" w:name="_bookmark8"/>
      <w:bookmarkEnd w:id="17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>
      <w:pPr>
        <w:pStyle w:val="7"/>
        <w:rPr>
          <w:rFonts w:ascii="Calibri Light"/>
          <w:sz w:val="30"/>
        </w:rPr>
      </w:pPr>
    </w:p>
    <w:p>
      <w:pPr>
        <w:pStyle w:val="12"/>
        <w:numPr>
          <w:ilvl w:val="0"/>
          <w:numId w:val="4"/>
        </w:numPr>
        <w:tabs>
          <w:tab w:val="left" w:pos="621"/>
        </w:tabs>
        <w:spacing w:before="0" w:after="0" w:line="240" w:lineRule="auto"/>
        <w:ind w:left="620" w:right="1195" w:hanging="360"/>
        <w:jc w:val="left"/>
        <w:rPr>
          <w:sz w:val="22"/>
        </w:rPr>
      </w:pPr>
      <w:r>
        <w:rPr>
          <w:sz w:val="22"/>
        </w:rPr>
        <w:t>Database Creation and connection - Create a database with name passed. If the database is</w:t>
      </w:r>
      <w:r>
        <w:rPr>
          <w:spacing w:val="-47"/>
          <w:sz w:val="22"/>
        </w:rPr>
        <w:t xml:space="preserve"> </w:t>
      </w:r>
      <w:r>
        <w:rPr>
          <w:sz w:val="22"/>
        </w:rPr>
        <w:t>already created,</w:t>
      </w:r>
      <w:r>
        <w:rPr>
          <w:spacing w:val="-2"/>
          <w:sz w:val="22"/>
        </w:rPr>
        <w:t xml:space="preserve"> </w:t>
      </w:r>
      <w:r>
        <w:rPr>
          <w:sz w:val="22"/>
        </w:rPr>
        <w:t>open the</w:t>
      </w:r>
      <w:r>
        <w:rPr>
          <w:spacing w:val="-2"/>
          <w:sz w:val="22"/>
        </w:rPr>
        <w:t xml:space="preserve"> </w:t>
      </w:r>
      <w:r>
        <w:rPr>
          <w:sz w:val="22"/>
        </w:rPr>
        <w:t>connection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database.</w:t>
      </w:r>
    </w:p>
    <w:p>
      <w:pPr>
        <w:pStyle w:val="12"/>
        <w:numPr>
          <w:ilvl w:val="0"/>
          <w:numId w:val="4"/>
        </w:numPr>
        <w:tabs>
          <w:tab w:val="left" w:pos="621"/>
        </w:tabs>
        <w:spacing w:before="1" w:after="0" w:line="240" w:lineRule="auto"/>
        <w:ind w:left="620" w:right="0" w:hanging="361"/>
        <w:jc w:val="left"/>
        <w:rPr>
          <w:sz w:val="22"/>
        </w:rPr>
      </w:pP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creation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database.</w:t>
      </w:r>
    </w:p>
    <w:p>
      <w:pPr>
        <w:pStyle w:val="12"/>
        <w:numPr>
          <w:ilvl w:val="0"/>
          <w:numId w:val="4"/>
        </w:numPr>
        <w:tabs>
          <w:tab w:val="left" w:pos="620"/>
          <w:tab w:val="left" w:pos="621"/>
        </w:tabs>
        <w:spacing w:before="1" w:after="0" w:line="240" w:lineRule="auto"/>
        <w:ind w:left="620" w:right="0" w:hanging="361"/>
        <w:jc w:val="left"/>
        <w:rPr>
          <w:sz w:val="22"/>
        </w:rPr>
      </w:pPr>
      <w:r>
        <w:rPr>
          <w:sz w:val="22"/>
        </w:rPr>
        <w:t>Insertion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files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 table</w:t>
      </w:r>
    </w:p>
    <w:p>
      <w:pPr>
        <w:pStyle w:val="7"/>
        <w:spacing w:before="4"/>
        <w:rPr>
          <w:sz w:val="25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1" w:after="0" w:line="240" w:lineRule="auto"/>
        <w:ind w:left="1052" w:right="0" w:hanging="433"/>
        <w:jc w:val="left"/>
      </w:pPr>
      <w:bookmarkStart w:id="18" w:name="_bookmark9"/>
      <w:bookmarkEnd w:id="18"/>
      <w:bookmarkStart w:id="19" w:name="_bookmark9"/>
      <w:bookmarkEnd w:id="1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>
      <w:pPr>
        <w:pStyle w:val="7"/>
        <w:spacing w:before="12"/>
        <w:rPr>
          <w:rFonts w:ascii="Calibri Light"/>
          <w:sz w:val="29"/>
        </w:rPr>
      </w:pPr>
    </w:p>
    <w:p>
      <w:pPr>
        <w:pStyle w:val="7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>
      <w:pPr>
        <w:pStyle w:val="7"/>
        <w:spacing w:before="5"/>
        <w:rPr>
          <w:sz w:val="25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0" w:after="0" w:line="240" w:lineRule="auto"/>
        <w:ind w:left="1052" w:right="0" w:hanging="433"/>
        <w:jc w:val="left"/>
      </w:pPr>
      <w:bookmarkStart w:id="20" w:name="_bookmark10"/>
      <w:bookmarkEnd w:id="20"/>
      <w:bookmarkStart w:id="21" w:name="_bookmark10"/>
      <w:bookmarkEnd w:id="21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>
      <w:pPr>
        <w:pStyle w:val="7"/>
        <w:spacing w:before="230"/>
        <w:ind w:left="260" w:right="800"/>
      </w:pPr>
      <w:r>
        <w:rPr>
          <w:rFonts w:ascii="Arial MT"/>
          <w:sz w:val="18"/>
        </w:rPr>
        <w:t>D</w:t>
      </w:r>
      <w:r>
        <w:t>ata Pre-processing steps we could use are Null value handling, stop words removal, punctuation</w:t>
      </w:r>
      <w:r>
        <w:rPr>
          <w:spacing w:val="1"/>
        </w:rPr>
        <w:t xml:space="preserve"> </w:t>
      </w:r>
      <w:r>
        <w:t>removal, Tokenization, Lemmatization, TFIDF, Imbalanced data set handling, Handling columns with</w:t>
      </w:r>
      <w:r>
        <w:rPr>
          <w:spacing w:val="-4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 threshold,</w:t>
      </w:r>
      <w:r>
        <w:rPr>
          <w:spacing w:val="-2"/>
        </w:rPr>
        <w:t xml:space="preserve"> </w:t>
      </w:r>
      <w:r>
        <w:t>etc.</w:t>
      </w:r>
    </w:p>
    <w:p>
      <w:pPr>
        <w:pStyle w:val="7"/>
        <w:spacing w:before="4"/>
        <w:rPr>
          <w:sz w:val="30"/>
        </w:rPr>
      </w:pPr>
    </w:p>
    <w:p>
      <w:pPr>
        <w:pStyle w:val="3"/>
        <w:numPr>
          <w:ilvl w:val="1"/>
          <w:numId w:val="3"/>
        </w:numPr>
        <w:tabs>
          <w:tab w:val="left" w:pos="1053"/>
        </w:tabs>
        <w:spacing w:before="1" w:after="0" w:line="240" w:lineRule="auto"/>
        <w:ind w:left="1052" w:right="0" w:hanging="433"/>
        <w:jc w:val="left"/>
      </w:pPr>
      <w:bookmarkStart w:id="22" w:name="_bookmark11"/>
      <w:bookmarkEnd w:id="22"/>
      <w:bookmarkStart w:id="23" w:name="_bookmark11"/>
      <w:bookmarkEnd w:id="23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>
      <w:pPr>
        <w:pStyle w:val="7"/>
        <w:spacing w:before="11"/>
        <w:rPr>
          <w:rFonts w:ascii="Calibri Light"/>
          <w:sz w:val="23"/>
        </w:rPr>
      </w:pPr>
    </w:p>
    <w:p>
      <w:pPr>
        <w:pStyle w:val="7"/>
        <w:ind w:left="260" w:right="698"/>
      </w:pPr>
      <w:r>
        <w:t>K-Means algorithm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pre-processed</w:t>
      </w:r>
      <w:r>
        <w:rPr>
          <w:spacing w:val="4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clusters is selected by plotting the elbow plot. The idea behind clustering is to implement different</w:t>
      </w:r>
      <w:r>
        <w:rPr>
          <w:spacing w:val="-47"/>
        </w:rPr>
        <w:t xml:space="preserve"> </w:t>
      </w:r>
      <w:r>
        <w:t>algorithms to train data in different clusters. The K-means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>
      <w:pPr>
        <w:spacing w:after="0"/>
        <w:sectPr>
          <w:headerReference r:id="rId15" w:type="default"/>
          <w:footerReference r:id="rId16" w:type="default"/>
          <w:pgSz w:w="11910" w:h="16840"/>
          <w:pgMar w:top="1400" w:right="740" w:bottom="1200" w:left="1180" w:header="420" w:footer="100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37" w:after="0" w:line="240" w:lineRule="auto"/>
        <w:ind w:left="843" w:right="0" w:hanging="584"/>
        <w:jc w:val="left"/>
      </w:pPr>
      <w:bookmarkStart w:id="24" w:name="_bookmark12"/>
      <w:bookmarkEnd w:id="24"/>
      <w:bookmarkStart w:id="25" w:name="_bookmark12"/>
      <w:bookmarkEnd w:id="25"/>
      <w:r>
        <w:rPr>
          <w:color w:val="2E5395"/>
        </w:rPr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>
      <w:pPr>
        <w:pStyle w:val="7"/>
        <w:spacing w:before="10"/>
        <w:rPr>
          <w:rFonts w:ascii="Calibri Light"/>
          <w:sz w:val="28"/>
        </w:rPr>
      </w:pPr>
    </w:p>
    <w:p>
      <w:pPr>
        <w:pStyle w:val="7"/>
        <w:ind w:left="260" w:right="817"/>
      </w:pPr>
      <w:r>
        <w:t>After clusters are created, we will find the best model for each cluster. For each cluster, algorithms</w:t>
      </w:r>
      <w:r>
        <w:rPr>
          <w:spacing w:val="1"/>
        </w:rPr>
        <w:t xml:space="preserve"> </w:t>
      </w:r>
      <w:r>
        <w:t>will be passed with the best parameters derived from Grid-Search. We will calculate the AUC scores</w:t>
      </w:r>
      <w:r>
        <w:rPr>
          <w:spacing w:val="-47"/>
        </w:rPr>
        <w:t xml:space="preserve"> </w:t>
      </w:r>
      <w:r>
        <w:t>for models and select the model with the best score. Similarly, the models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>
      <w:pPr>
        <w:pStyle w:val="7"/>
        <w:spacing w:before="4"/>
        <w:rPr>
          <w:sz w:val="20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0" w:after="0" w:line="240" w:lineRule="auto"/>
        <w:ind w:left="843" w:right="0" w:hanging="584"/>
        <w:jc w:val="left"/>
      </w:pPr>
      <w:bookmarkStart w:id="26" w:name="_bookmark13"/>
      <w:bookmarkEnd w:id="26"/>
      <w:bookmarkStart w:id="27" w:name="_bookmark13"/>
      <w:bookmarkEnd w:id="27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>
      <w:pPr>
        <w:pStyle w:val="7"/>
        <w:spacing w:before="2"/>
        <w:rPr>
          <w:rFonts w:ascii="Calibri Light"/>
          <w:sz w:val="24"/>
        </w:rPr>
      </w:pPr>
    </w:p>
    <w:p>
      <w:pPr>
        <w:pStyle w:val="7"/>
        <w:ind w:left="260" w:right="704"/>
      </w:pPr>
      <w:r>
        <w:t>Here we will collect physiological data from user such as user height and weight, heart rate, burned</w:t>
      </w:r>
      <w:r>
        <w:rPr>
          <w:spacing w:val="1"/>
        </w:rPr>
        <w:t xml:space="preserve"> </w:t>
      </w:r>
      <w:r>
        <w:t>calories, daily physical activity level; as well as information directly provided by the user such as daily</w:t>
      </w:r>
      <w:r>
        <w:rPr>
          <w:spacing w:val="-48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intake</w:t>
      </w:r>
    </w:p>
    <w:p>
      <w:pPr>
        <w:pStyle w:val="7"/>
        <w:spacing w:before="3"/>
        <w:rPr>
          <w:sz w:val="25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0" w:after="0" w:line="240" w:lineRule="auto"/>
        <w:ind w:left="843" w:right="0" w:hanging="584"/>
        <w:jc w:val="left"/>
      </w:pPr>
      <w:bookmarkStart w:id="28" w:name="_bookmark14"/>
      <w:bookmarkEnd w:id="28"/>
      <w:bookmarkStart w:id="29" w:name="_bookmark14"/>
      <w:bookmarkEnd w:id="29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>
      <w:pPr>
        <w:pStyle w:val="7"/>
        <w:spacing w:before="11"/>
        <w:rPr>
          <w:rFonts w:ascii="Calibri Light"/>
          <w:sz w:val="38"/>
        </w:rPr>
      </w:pPr>
    </w:p>
    <w:p>
      <w:pPr>
        <w:pStyle w:val="7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>
      <w:pPr>
        <w:pStyle w:val="7"/>
      </w:pPr>
    </w:p>
    <w:p>
      <w:pPr>
        <w:pStyle w:val="7"/>
        <w:spacing w:before="11"/>
        <w:rPr>
          <w:sz w:val="29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0" w:after="0" w:line="240" w:lineRule="auto"/>
        <w:ind w:left="843" w:right="0" w:hanging="584"/>
        <w:jc w:val="left"/>
      </w:pPr>
      <w:bookmarkStart w:id="30" w:name="_bookmark15"/>
      <w:bookmarkEnd w:id="30"/>
      <w:bookmarkStart w:id="31" w:name="_bookmark15"/>
      <w:bookmarkEnd w:id="31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>
      <w:pPr>
        <w:pStyle w:val="7"/>
        <w:spacing w:before="8"/>
        <w:rPr>
          <w:rFonts w:ascii="Calibri Light"/>
          <w:sz w:val="38"/>
        </w:rPr>
      </w:pPr>
    </w:p>
    <w:p>
      <w:pPr>
        <w:pStyle w:val="7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DB.</w:t>
      </w:r>
    </w:p>
    <w:p>
      <w:pPr>
        <w:pStyle w:val="7"/>
      </w:pPr>
    </w:p>
    <w:p>
      <w:pPr>
        <w:pStyle w:val="7"/>
        <w:spacing w:before="9"/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1" w:after="0" w:line="240" w:lineRule="auto"/>
        <w:ind w:left="843" w:right="0" w:hanging="584"/>
        <w:jc w:val="left"/>
      </w:pPr>
      <w:bookmarkStart w:id="32" w:name="_bookmark16"/>
      <w:bookmarkEnd w:id="32"/>
      <w:bookmarkStart w:id="33" w:name="_bookmark16"/>
      <w:bookmarkEnd w:id="33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>
      <w:pPr>
        <w:pStyle w:val="7"/>
        <w:spacing w:before="7"/>
        <w:rPr>
          <w:rFonts w:ascii="Calibri Light"/>
          <w:sz w:val="38"/>
        </w:rPr>
      </w:pPr>
    </w:p>
    <w:p>
      <w:pPr>
        <w:pStyle w:val="7"/>
        <w:spacing w:before="1"/>
        <w:ind w:left="26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>
      <w:pPr>
        <w:pStyle w:val="7"/>
      </w:pPr>
    </w:p>
    <w:p>
      <w:pPr>
        <w:pStyle w:val="7"/>
        <w:spacing w:before="3"/>
        <w:rPr>
          <w:sz w:val="20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1" w:after="0" w:line="240" w:lineRule="auto"/>
        <w:ind w:left="843" w:right="0" w:hanging="584"/>
        <w:jc w:val="left"/>
      </w:pPr>
      <w:bookmarkStart w:id="34" w:name="_bookmark17"/>
      <w:bookmarkEnd w:id="34"/>
      <w:bookmarkStart w:id="35" w:name="_bookmark17"/>
      <w:bookmarkEnd w:id="35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>
      <w:pPr>
        <w:pStyle w:val="7"/>
        <w:spacing w:before="10"/>
        <w:rPr>
          <w:rFonts w:ascii="Calibri Light"/>
          <w:sz w:val="38"/>
        </w:rPr>
      </w:pPr>
    </w:p>
    <w:p>
      <w:pPr>
        <w:pStyle w:val="7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>
      <w:pPr>
        <w:pStyle w:val="7"/>
      </w:pPr>
    </w:p>
    <w:p>
      <w:pPr>
        <w:pStyle w:val="7"/>
        <w:spacing w:before="3"/>
        <w:rPr>
          <w:sz w:val="28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0" w:after="0" w:line="240" w:lineRule="auto"/>
        <w:ind w:left="843" w:right="0" w:hanging="584"/>
        <w:jc w:val="left"/>
      </w:pPr>
      <w:bookmarkStart w:id="36" w:name="_bookmark18"/>
      <w:bookmarkEnd w:id="36"/>
      <w:bookmarkStart w:id="37" w:name="_bookmark18"/>
      <w:bookmarkEnd w:id="37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>
      <w:pPr>
        <w:pStyle w:val="7"/>
        <w:spacing w:before="10"/>
        <w:rPr>
          <w:rFonts w:ascii="Calibri Light"/>
          <w:sz w:val="38"/>
        </w:rPr>
      </w:pPr>
    </w:p>
    <w:p>
      <w:pPr>
        <w:pStyle w:val="7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data.</w:t>
      </w:r>
    </w:p>
    <w:p>
      <w:pPr>
        <w:pStyle w:val="7"/>
        <w:spacing w:before="7"/>
        <w:rPr>
          <w:sz w:val="20"/>
        </w:rPr>
      </w:pPr>
    </w:p>
    <w:p>
      <w:pPr>
        <w:pStyle w:val="3"/>
        <w:numPr>
          <w:ilvl w:val="1"/>
          <w:numId w:val="5"/>
        </w:numPr>
        <w:tabs>
          <w:tab w:val="left" w:pos="844"/>
        </w:tabs>
        <w:spacing w:before="1" w:after="0" w:line="240" w:lineRule="auto"/>
        <w:ind w:left="843" w:right="0" w:hanging="584"/>
        <w:jc w:val="left"/>
      </w:pPr>
      <w:bookmarkStart w:id="38" w:name="_bookmark19"/>
      <w:bookmarkEnd w:id="38"/>
      <w:bookmarkStart w:id="39" w:name="_bookmark19"/>
      <w:bookmarkEnd w:id="39"/>
      <w:r>
        <w:rPr>
          <w:color w:val="2E5395"/>
        </w:rPr>
        <w:t>Deployment</w:t>
      </w:r>
    </w:p>
    <w:p>
      <w:pPr>
        <w:pStyle w:val="7"/>
        <w:spacing w:before="7"/>
        <w:rPr>
          <w:rFonts w:ascii="Calibri Light"/>
          <w:sz w:val="38"/>
        </w:rPr>
      </w:pPr>
    </w:p>
    <w:p>
      <w:pPr>
        <w:pStyle w:val="7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AWS.</w:t>
      </w:r>
    </w:p>
    <w:p>
      <w:pPr>
        <w:pStyle w:val="7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Recipe Recommendation..</w:t>
      </w:r>
    </w:p>
    <w:p>
      <w:pPr>
        <w:spacing w:after="0"/>
        <w:sectPr>
          <w:headerReference r:id="rId17" w:type="default"/>
          <w:footerReference r:id="rId18" w:type="default"/>
          <w:pgSz w:w="11910" w:h="16840"/>
          <w:pgMar w:top="1400" w:right="740" w:bottom="1200" w:left="1180" w:header="420" w:footer="100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621"/>
        </w:tabs>
        <w:spacing w:before="35" w:after="0" w:line="240" w:lineRule="auto"/>
        <w:ind w:left="620" w:right="0" w:hanging="361"/>
        <w:jc w:val="left"/>
      </w:pPr>
      <w:bookmarkStart w:id="40" w:name="_bookmark20"/>
      <w:bookmarkEnd w:id="40"/>
      <w:bookmarkStart w:id="41" w:name="_bookmark20"/>
      <w:bookmarkEnd w:id="41"/>
      <w:r>
        <w:rPr>
          <w:color w:val="2E5395"/>
        </w:rPr>
        <w:t>Unit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</w:p>
    <w:p>
      <w:pPr>
        <w:pStyle w:val="7"/>
        <w:rPr>
          <w:rFonts w:ascii="Calibri Light"/>
          <w:sz w:val="20"/>
        </w:rPr>
      </w:pPr>
    </w:p>
    <w:p>
      <w:pPr>
        <w:pStyle w:val="7"/>
        <w:spacing w:before="4"/>
        <w:rPr>
          <w:rFonts w:ascii="Calibri Light"/>
          <w:sz w:val="19"/>
        </w:rPr>
      </w:pPr>
    </w:p>
    <w:tbl>
      <w:tblPr>
        <w:tblStyle w:val="6"/>
        <w:tblW w:w="0" w:type="auto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2024"/>
        <w:gridCol w:w="3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3740" w:type="dxa"/>
            <w:shd w:val="clear" w:color="auto" w:fill="4471C4"/>
          </w:tcPr>
          <w:p>
            <w:pPr>
              <w:pStyle w:val="13"/>
              <w:spacing w:before="172"/>
              <w:ind w:left="89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Test</w:t>
            </w:r>
            <w:r>
              <w:rPr>
                <w:b/>
                <w:color w:val="FFFFFF"/>
                <w:spacing w:val="-5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Case</w:t>
            </w:r>
            <w:r>
              <w:rPr>
                <w:b/>
                <w:color w:val="FFFFFF"/>
                <w:spacing w:val="-3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2024" w:type="dxa"/>
            <w:shd w:val="clear" w:color="auto" w:fill="4471C4"/>
          </w:tcPr>
          <w:p>
            <w:pPr>
              <w:pStyle w:val="13"/>
              <w:spacing w:before="172"/>
              <w:ind w:left="39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Pre-Requisite</w:t>
            </w:r>
          </w:p>
        </w:tc>
        <w:tc>
          <w:tcPr>
            <w:tcW w:w="3481" w:type="dxa"/>
            <w:shd w:val="clear" w:color="auto" w:fill="4471C4"/>
          </w:tcPr>
          <w:p>
            <w:pPr>
              <w:pStyle w:val="13"/>
              <w:spacing w:before="172"/>
              <w:ind w:left="101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Expected</w:t>
            </w:r>
            <w:r>
              <w:rPr>
                <w:b/>
                <w:color w:val="FFFFFF"/>
                <w:spacing w:val="-3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40" w:type="dxa"/>
          </w:tcPr>
          <w:p>
            <w:pPr>
              <w:pStyle w:val="13"/>
              <w:spacing w:before="1"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 is</w:t>
            </w:r>
          </w:p>
          <w:p>
            <w:pPr>
              <w:pStyle w:val="13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2024" w:type="dxa"/>
          </w:tcPr>
          <w:p>
            <w:pPr>
              <w:pStyle w:val="13"/>
              <w:spacing w:before="1"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1. Application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</w:p>
          <w:p>
            <w:pPr>
              <w:pStyle w:val="13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defined</w:t>
            </w:r>
          </w:p>
        </w:tc>
        <w:tc>
          <w:tcPr>
            <w:tcW w:w="3481" w:type="dxa"/>
          </w:tcPr>
          <w:p>
            <w:pPr>
              <w:pStyle w:val="13"/>
              <w:spacing w:before="1"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</w:p>
          <w:p>
            <w:pPr>
              <w:pStyle w:val="13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3740" w:type="dxa"/>
          </w:tcPr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214"/>
              <w:rPr>
                <w:sz w:val="22"/>
              </w:rPr>
            </w:pPr>
            <w:r>
              <w:rPr>
                <w:sz w:val="22"/>
              </w:rPr>
              <w:t>Verify whether the Application loads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 for the user when the URL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6"/>
              </w:numPr>
              <w:tabs>
                <w:tab w:val="left" w:pos="326"/>
              </w:tabs>
              <w:spacing w:before="3" w:after="0" w:line="237" w:lineRule="auto"/>
              <w:ind w:left="107" w:right="267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URL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6"/>
              </w:numPr>
              <w:tabs>
                <w:tab w:val="left" w:pos="326"/>
              </w:tabs>
              <w:spacing w:before="0" w:after="0" w:line="270" w:lineRule="atLeast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deployed</w:t>
            </w:r>
          </w:p>
        </w:tc>
        <w:tc>
          <w:tcPr>
            <w:tcW w:w="3481" w:type="dxa"/>
          </w:tcPr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358"/>
              <w:rPr>
                <w:sz w:val="22"/>
              </w:rPr>
            </w:pPr>
            <w:r>
              <w:rPr>
                <w:sz w:val="22"/>
              </w:rPr>
              <w:t>The Application should load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 for the user when 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740" w:type="dxa"/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sign</w:t>
            </w:r>
          </w:p>
          <w:p>
            <w:pPr>
              <w:pStyle w:val="13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 the application</w:t>
            </w:r>
          </w:p>
        </w:tc>
        <w:tc>
          <w:tcPr>
            <w:tcW w:w="2024" w:type="dxa"/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1. 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3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1" w:type="dxa"/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sign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</w:p>
          <w:p>
            <w:pPr>
              <w:pStyle w:val="13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444"/>
              <w:rPr>
                <w:sz w:val="22"/>
              </w:rPr>
            </w:pPr>
            <w:r>
              <w:rPr>
                <w:sz w:val="22"/>
              </w:rPr>
              <w:t>Verify whether user is 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7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7"/>
              </w:numPr>
              <w:tabs>
                <w:tab w:val="left" w:pos="326"/>
              </w:tabs>
              <w:spacing w:before="0" w:after="0" w:line="270" w:lineRule="atLeast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234"/>
              <w:rPr>
                <w:sz w:val="22"/>
              </w:rPr>
            </w:pPr>
            <w:r>
              <w:rPr>
                <w:sz w:val="22"/>
              </w:rPr>
              <w:t>User should be able to successfully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6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66" w:lineRule="exact"/>
              <w:ind w:left="107" w:right="98"/>
              <w:rPr>
                <w:sz w:val="22"/>
              </w:rPr>
            </w:pPr>
            <w:r>
              <w:rPr>
                <w:sz w:val="22"/>
              </w:rPr>
              <w:t>Verify whether user is able to see input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8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26"/>
              </w:tabs>
              <w:spacing w:before="0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8"/>
              </w:numPr>
              <w:tabs>
                <w:tab w:val="left" w:pos="326"/>
              </w:tabs>
              <w:spacing w:before="0" w:after="0" w:line="267" w:lineRule="exact"/>
              <w:ind w:left="325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 logged in</w:t>
            </w:r>
          </w:p>
          <w:p>
            <w:pPr>
              <w:pStyle w:val="13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6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66" w:lineRule="exact"/>
              <w:ind w:left="107" w:right="47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see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 logging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318"/>
              <w:rPr>
                <w:sz w:val="22"/>
              </w:rPr>
            </w:pPr>
            <w:r>
              <w:rPr>
                <w:sz w:val="22"/>
              </w:rPr>
              <w:t>Verify whether user is able to edit all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9"/>
              </w:numPr>
              <w:tabs>
                <w:tab w:val="left" w:pos="326"/>
              </w:tabs>
              <w:spacing w:before="3" w:after="0" w:line="237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26"/>
              </w:tabs>
              <w:spacing w:before="2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9"/>
              </w:numPr>
              <w:tabs>
                <w:tab w:val="left" w:pos="326"/>
              </w:tabs>
              <w:spacing w:before="0" w:after="0" w:line="270" w:lineRule="atLeast"/>
              <w:ind w:left="107" w:right="221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17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edit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725"/>
              <w:rPr>
                <w:sz w:val="22"/>
              </w:rPr>
            </w:pPr>
            <w:r>
              <w:rPr>
                <w:sz w:val="22"/>
              </w:rPr>
              <w:t>Verify whether user gets Submit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inputs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0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0"/>
              </w:numPr>
              <w:tabs>
                <w:tab w:val="left" w:pos="326"/>
              </w:tabs>
              <w:spacing w:before="0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10"/>
              </w:numPr>
              <w:tabs>
                <w:tab w:val="left" w:pos="326"/>
              </w:tabs>
              <w:spacing w:before="0" w:after="0" w:line="270" w:lineRule="atLeast"/>
              <w:ind w:left="107" w:right="221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363"/>
              <w:rPr>
                <w:sz w:val="22"/>
              </w:rPr>
            </w:pPr>
            <w:r>
              <w:rPr>
                <w:sz w:val="22"/>
              </w:rPr>
              <w:t>User should get Submit button 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6"/>
              <w:rPr>
                <w:rFonts w:ascii="Calibri Light"/>
                <w:sz w:val="21"/>
              </w:rPr>
            </w:pPr>
          </w:p>
          <w:p>
            <w:pPr>
              <w:pStyle w:val="13"/>
              <w:spacing w:before="1"/>
              <w:ind w:left="107" w:right="235"/>
              <w:rPr>
                <w:sz w:val="22"/>
              </w:rPr>
            </w:pPr>
            <w:r>
              <w:rPr>
                <w:sz w:val="22"/>
              </w:rPr>
              <w:t>Verify whether user is presented with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recommended results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3"/>
              <w:spacing w:before="1"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1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26"/>
              </w:tabs>
              <w:spacing w:before="0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11"/>
              </w:numPr>
              <w:tabs>
                <w:tab w:val="left" w:pos="326"/>
              </w:tabs>
              <w:spacing w:before="0" w:after="0" w:line="240" w:lineRule="auto"/>
              <w:ind w:left="325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 logged in</w:t>
            </w:r>
          </w:p>
          <w:p>
            <w:pPr>
              <w:pStyle w:val="13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6"/>
              <w:rPr>
                <w:rFonts w:ascii="Calibri Light"/>
                <w:sz w:val="21"/>
              </w:rPr>
            </w:pPr>
          </w:p>
          <w:p>
            <w:pPr>
              <w:pStyle w:val="13"/>
              <w:spacing w:before="1"/>
              <w:ind w:left="107" w:right="409"/>
              <w:rPr>
                <w:sz w:val="22"/>
              </w:rPr>
            </w:pPr>
            <w:r>
              <w:rPr>
                <w:sz w:val="22"/>
              </w:rPr>
              <w:t>User should be presented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recommended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3"/>
              <w:spacing w:before="1"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before="1" w:line="270" w:lineRule="atLeast"/>
              <w:ind w:left="107" w:right="556"/>
              <w:rPr>
                <w:sz w:val="22"/>
              </w:rPr>
            </w:pPr>
            <w:r>
              <w:rPr>
                <w:sz w:val="22"/>
              </w:rPr>
              <w:t>Verify whether the recommended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results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accordance 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selections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2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26"/>
              </w:tabs>
              <w:spacing w:before="0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12"/>
              </w:numPr>
              <w:tabs>
                <w:tab w:val="left" w:pos="326"/>
              </w:tabs>
              <w:spacing w:before="0" w:after="0" w:line="270" w:lineRule="atLeast"/>
              <w:ind w:left="107" w:right="221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2"/>
              <w:rPr>
                <w:rFonts w:ascii="Calibri Light"/>
                <w:sz w:val="20"/>
              </w:rPr>
            </w:pPr>
          </w:p>
          <w:p>
            <w:pPr>
              <w:pStyle w:val="13"/>
              <w:spacing w:before="1" w:line="270" w:lineRule="atLeast"/>
              <w:ind w:left="107" w:right="319"/>
              <w:jc w:val="both"/>
              <w:rPr>
                <w:sz w:val="22"/>
              </w:rPr>
            </w:pPr>
            <w:r>
              <w:rPr>
                <w:sz w:val="22"/>
              </w:rPr>
              <w:t>The recommended results should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 in accordance to the selections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3740" w:type="dxa"/>
          </w:tcPr>
          <w:p>
            <w:pPr>
              <w:pStyle w:val="13"/>
              <w:spacing w:before="8"/>
              <w:rPr>
                <w:rFonts w:ascii="Calibri Light"/>
                <w:sz w:val="27"/>
              </w:rPr>
            </w:pPr>
          </w:p>
          <w:p>
            <w:pPr>
              <w:pStyle w:val="13"/>
              <w:spacing w:line="270" w:lineRule="atLeast"/>
              <w:ind w:left="107" w:right="168"/>
              <w:rPr>
                <w:sz w:val="22"/>
              </w:rPr>
            </w:pPr>
            <w:r>
              <w:rPr>
                <w:sz w:val="22"/>
              </w:rPr>
              <w:t>Verify whether user has options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filter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well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3"/>
              </w:numPr>
              <w:tabs>
                <w:tab w:val="left" w:pos="326"/>
              </w:tabs>
              <w:spacing w:before="91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3"/>
              </w:numPr>
              <w:tabs>
                <w:tab w:val="left" w:pos="326"/>
              </w:tabs>
              <w:spacing w:before="0" w:after="0" w:line="249" w:lineRule="exact"/>
              <w:ind w:left="325" w:right="0" w:hanging="219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signed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</w:p>
        </w:tc>
        <w:tc>
          <w:tcPr>
            <w:tcW w:w="3481" w:type="dxa"/>
          </w:tcPr>
          <w:p>
            <w:pPr>
              <w:pStyle w:val="13"/>
              <w:spacing w:before="8"/>
              <w:rPr>
                <w:rFonts w:ascii="Calibri Light"/>
                <w:sz w:val="27"/>
              </w:rPr>
            </w:pPr>
          </w:p>
          <w:p>
            <w:pPr>
              <w:pStyle w:val="13"/>
              <w:spacing w:line="270" w:lineRule="atLeast"/>
              <w:ind w:left="107" w:right="361"/>
              <w:rPr>
                <w:sz w:val="22"/>
              </w:rPr>
            </w:pPr>
            <w:r>
              <w:rPr>
                <w:sz w:val="22"/>
              </w:rPr>
              <w:t>User should have options to filter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recommended results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 well</w:t>
            </w:r>
          </w:p>
        </w:tc>
      </w:tr>
    </w:tbl>
    <w:p>
      <w:pPr>
        <w:spacing w:after="0" w:line="270" w:lineRule="atLeast"/>
        <w:rPr>
          <w:sz w:val="22"/>
        </w:rPr>
        <w:sectPr>
          <w:headerReference r:id="rId19" w:type="default"/>
          <w:footerReference r:id="rId20" w:type="default"/>
          <w:pgSz w:w="11910" w:h="16840"/>
          <w:pgMar w:top="1400" w:right="740" w:bottom="1200" w:left="1180" w:header="420" w:footer="1000" w:gutter="0"/>
          <w:cols w:space="720" w:num="1"/>
        </w:sectPr>
      </w:pPr>
    </w:p>
    <w:p>
      <w:pPr>
        <w:pStyle w:val="7"/>
        <w:spacing w:before="10"/>
        <w:rPr>
          <w:rFonts w:ascii="Calibri Light"/>
          <w:sz w:val="2"/>
        </w:rPr>
      </w:pPr>
    </w:p>
    <w:tbl>
      <w:tblPr>
        <w:tblStyle w:val="6"/>
        <w:tblW w:w="0" w:type="auto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2024"/>
        <w:gridCol w:w="3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3740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2024" w:type="dxa"/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  <w:p>
            <w:pPr>
              <w:pStyle w:val="13"/>
              <w:ind w:left="107" w:right="206"/>
              <w:rPr>
                <w:sz w:val="22"/>
              </w:rPr>
            </w:pPr>
            <w:r>
              <w:rPr>
                <w:sz w:val="22"/>
              </w:rPr>
              <w:t>3. 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232"/>
              <w:rPr>
                <w:sz w:val="22"/>
              </w:rPr>
            </w:pPr>
            <w:r>
              <w:rPr>
                <w:sz w:val="22"/>
              </w:rPr>
              <w:t>Verify whether KPIs modify as per 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user inputs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user's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4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4"/>
              </w:numPr>
              <w:tabs>
                <w:tab w:val="left" w:pos="326"/>
              </w:tabs>
              <w:spacing w:before="0" w:after="0" w:line="240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14"/>
              </w:numPr>
              <w:tabs>
                <w:tab w:val="left" w:pos="326"/>
              </w:tabs>
              <w:spacing w:before="0" w:after="0" w:line="270" w:lineRule="atLeast"/>
              <w:ind w:left="107" w:right="221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3"/>
              <w:rPr>
                <w:rFonts w:ascii="Calibri Light"/>
                <w:sz w:val="20"/>
              </w:rPr>
            </w:pPr>
          </w:p>
          <w:p>
            <w:pPr>
              <w:pStyle w:val="13"/>
              <w:spacing w:line="270" w:lineRule="atLeast"/>
              <w:ind w:left="107" w:right="272"/>
              <w:rPr>
                <w:sz w:val="22"/>
              </w:rPr>
            </w:pPr>
            <w:r>
              <w:rPr>
                <w:sz w:val="22"/>
              </w:rPr>
              <w:t>KPIs should modify as per the user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inputs 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user's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8" w:hRule="atLeast"/>
        </w:trPr>
        <w:tc>
          <w:tcPr>
            <w:tcW w:w="3740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11"/>
              <w:rPr>
                <w:rFonts w:ascii="Calibri Light"/>
                <w:sz w:val="19"/>
              </w:rPr>
            </w:pPr>
          </w:p>
          <w:p>
            <w:pPr>
              <w:pStyle w:val="13"/>
              <w:spacing w:line="270" w:lineRule="atLeast"/>
              <w:ind w:left="107" w:right="95"/>
              <w:rPr>
                <w:sz w:val="22"/>
              </w:rPr>
            </w:pPr>
            <w:r>
              <w:rPr>
                <w:sz w:val="22"/>
              </w:rPr>
              <w:t>Verify whether the KPIs indicate details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suggested recipe</w:t>
            </w:r>
          </w:p>
        </w:tc>
        <w:tc>
          <w:tcPr>
            <w:tcW w:w="2024" w:type="dxa"/>
          </w:tcPr>
          <w:p>
            <w:pPr>
              <w:pStyle w:val="13"/>
              <w:numPr>
                <w:ilvl w:val="0"/>
                <w:numId w:val="15"/>
              </w:numPr>
              <w:tabs>
                <w:tab w:val="left" w:pos="326"/>
              </w:tabs>
              <w:spacing w:before="0" w:after="0" w:line="240" w:lineRule="auto"/>
              <w:ind w:left="107" w:right="485" w:firstLine="0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26"/>
              </w:tabs>
              <w:spacing w:before="0" w:after="0" w:line="237" w:lineRule="auto"/>
              <w:ind w:left="107" w:right="172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signed 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  <w:p>
            <w:pPr>
              <w:pStyle w:val="13"/>
              <w:numPr>
                <w:ilvl w:val="0"/>
                <w:numId w:val="15"/>
              </w:numPr>
              <w:tabs>
                <w:tab w:val="left" w:pos="326"/>
              </w:tabs>
              <w:spacing w:before="0" w:after="0" w:line="270" w:lineRule="atLeast"/>
              <w:ind w:left="107" w:right="221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 logged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rPr>
                <w:rFonts w:ascii="Calibri Light"/>
                <w:sz w:val="22"/>
              </w:rPr>
            </w:pPr>
          </w:p>
          <w:p>
            <w:pPr>
              <w:pStyle w:val="13"/>
              <w:spacing w:before="11"/>
              <w:rPr>
                <w:rFonts w:ascii="Calibri Light"/>
                <w:sz w:val="19"/>
              </w:rPr>
            </w:pPr>
          </w:p>
          <w:p>
            <w:pPr>
              <w:pStyle w:val="13"/>
              <w:spacing w:line="270" w:lineRule="atLeast"/>
              <w:ind w:left="107" w:right="306"/>
              <w:rPr>
                <w:sz w:val="22"/>
              </w:rPr>
            </w:pPr>
            <w:r>
              <w:rPr>
                <w:sz w:val="22"/>
              </w:rPr>
              <w:t>The KPIs should indicate details of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suggested recipe</w:t>
            </w:r>
          </w:p>
        </w:tc>
      </w:tr>
    </w:tbl>
    <w:p/>
    <w:sectPr>
      <w:headerReference r:id="rId21" w:type="default"/>
      <w:footerReference r:id="rId22" w:type="default"/>
      <w:pgSz w:w="11910" w:h="16840"/>
      <w:pgMar w:top="1400" w:right="740" w:bottom="1200" w:left="1180" w:header="420" w:footer="10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1"/>
    <w:family w:val="roman"/>
    <w:pitch w:val="default"/>
    <w:sig w:usb0="A00002EF" w:usb1="4000207B" w:usb2="00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1" o:spid="_x0000_s2051" o:spt="1" style="position:absolute;left:0pt;margin-left:506pt;margin-top:768.2pt;height:24.95pt;width:23.15pt;mso-position-horizontal-relative:page;mso-position-vertical-relative:page;z-index:-251656192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360.5pt;margin-top:775.1pt;height:13.05pt;width:140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13.3pt;margin-top:775.1pt;height:13.05pt;width:8.5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  <w:w w:val="10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6" o:spid="_x0000_s2056" o:spt="1" style="position:absolute;left:0pt;margin-left:506pt;margin-top:768.2pt;height:24.95pt;width:23.15pt;mso-position-horizontal-relative:page;mso-position-vertical-relative:page;z-index:-251653120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7" o:spid="_x0000_s2057" o:spt="202" type="#_x0000_t202" style="position:absolute;left:0pt;margin-left:360.5pt;margin-top:775.1pt;height:13.05pt;width:140.7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512pt;margin-top:775.1pt;height:13.05pt;width:11.0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1" o:spid="_x0000_s2061" o:spt="1" style="position:absolute;left:0pt;margin-left:506pt;margin-top:768.2pt;height:24.95pt;width:23.15pt;mso-position-horizontal-relative:page;mso-position-vertical-relative:page;z-index:-251650048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2" o:spid="_x0000_s2062" o:spt="202" type="#_x0000_t202" style="position:absolute;left:0pt;margin-left:360.5pt;margin-top:775.1pt;height:13.05pt;width:140.7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FOOD</w:t>
                </w:r>
                <w:r>
                  <w:rPr>
                    <w:spacing w:val="-5"/>
                  </w:rPr>
                  <w:t xml:space="preserve"> </w:t>
                </w:r>
                <w:r>
                  <w:t>RECOMMENDATION</w:t>
                </w:r>
                <w:r>
                  <w:rPr>
                    <w:spacing w:val="-5"/>
                  </w:rPr>
                  <w:t xml:space="preserve"> </w:t>
                </w:r>
                <w:r>
                  <w:t>LLD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510.8pt;margin-top:775.1pt;height:13.05pt;width:13.6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71pt;margin-top:780.85pt;height:13.05pt;width:41.3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9" o:spid="_x0000_s2069" o:spt="202" type="#_x0000_t202" style="position:absolute;left:0pt;margin-left:71pt;margin-top:780.85pt;height:13.05pt;width:41.3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2" o:spid="_x0000_s2072" o:spt="202" type="#_x0000_t202" style="position:absolute;left:0pt;margin-left:71pt;margin-top:780.85pt;height:13.05pt;width:41.3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5" o:spid="_x0000_s2075" o:spt="202" type="#_x0000_t202" style="position:absolute;left:0pt;margin-left:71pt;margin-top:780.85pt;height:13.05pt;width:41.3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8" o:spid="_x0000_s2078" o:spt="202" type="#_x0000_t202" style="position:absolute;left:0pt;margin-left:71pt;margin-top:780.85pt;height:13.05pt;width:41.3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bookmarkStart w:id="42" w:name="_GoBack"/>
    <w:bookmarkEnd w:id="42"/>
    <w:r>
      <w:pict>
        <v:shape id="_x0000_s2081" o:spid="_x0000_s2081" o:spt="202" type="#_x0000_t202" style="position:absolute;left:0pt;margin-left:71pt;margin-top:780.85pt;height:13.05pt;width:41.3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1.9pt;margin-top:29.45pt;height:13.05pt;width:114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-1pt;margin-top:30.4pt;height:13.05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rPr>
                    <w:color w:val="FFFFFF"/>
                    <w:shd w:val="clear" w:color="auto" w:fill="A8D08D"/>
                  </w:rPr>
                  <w:t>i</w:t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81.9pt;margin-top:29.45pt;height:13.05pt;width:114.1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-1pt;margin-top:30.4pt;height:13.05pt;width:7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81.9pt;margin-top:29.45pt;height:13.05pt;width:114.1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-1pt;margin-top:30.4pt;height:13.05pt;width:7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81.9pt;margin-top:29.45pt;height:13.05pt;width:114.1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-1pt;margin-top:30.4pt;height:13.05pt;width:76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81.9pt;margin-top:29.45pt;height:13.05pt;width:114.1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68" o:spid="_x0000_s2068" o:spt="202" type="#_x0000_t202" style="position:absolute;left:0pt;margin-left:-1pt;margin-top:30.4pt;height:13.05pt;width:76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0" o:spid="_x0000_s2070" o:spt="202" type="#_x0000_t202" style="position:absolute;left:0pt;margin-left:81.9pt;margin-top:29.45pt;height:13.05pt;width:114.1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71" o:spid="_x0000_s2071" o:spt="202" type="#_x0000_t202" style="position:absolute;left:0pt;margin-left:-1pt;margin-top:30.4pt;height:13.05pt;width:76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3" o:spid="_x0000_s2073" o:spt="202" type="#_x0000_t202" style="position:absolute;left:0pt;margin-left:81.9pt;margin-top:29.45pt;height:13.05pt;width:114.1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74" o:spid="_x0000_s2074" o:spt="202" type="#_x0000_t202" style="position:absolute;left:0pt;margin-left:-1pt;margin-top:30.4pt;height:13.05pt;width:76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6" o:spid="_x0000_s2076" o:spt="202" type="#_x0000_t202" style="position:absolute;left:0pt;margin-left:81.9pt;margin-top:29.45pt;height:13.05pt;width:114.15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77" o:spid="_x0000_s2077" o:spt="202" type="#_x0000_t202" style="position:absolute;left:0pt;margin-left:-1pt;margin-top:30.4pt;height:13.05pt;width:76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79" o:spid="_x0000_s2079" o:spt="202" type="#_x0000_t202" style="position:absolute;left:0pt;margin-left:81.9pt;margin-top:29.45pt;height:13.05pt;width:114.15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</v:shape>
      </w:pict>
    </w:r>
    <w:r>
      <w:pict>
        <v:shape id="_x0000_s2080" o:spid="_x0000_s2080" o:spt="202" type="#_x0000_t202" style="position:absolute;left:0pt;margin-left:-1pt;margin-top:30.4pt;height:13.05pt;width:76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w w:val="100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 w:tentative="0">
      <w:start w:val="10"/>
      <w:numFmt w:val="decimal"/>
      <w:lvlText w:val="%1.%2."/>
      <w:lvlJc w:val="left"/>
      <w:pPr>
        <w:ind w:left="843" w:hanging="584"/>
        <w:jc w:val="left"/>
      </w:pPr>
      <w:rPr>
        <w:rFonts w:hint="default" w:ascii="Calibri Light" w:hAnsi="Calibri Light" w:eastAsia="Calibri Light" w:cs="Calibri Light"/>
        <w:color w:val="2E5395"/>
        <w:spacing w:val="-1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 w:tentative="0">
      <w:start w:val="10"/>
      <w:numFmt w:val="decimal"/>
      <w:lvlText w:val="%1.%2."/>
      <w:lvlJc w:val="left"/>
      <w:pPr>
        <w:ind w:left="984" w:hanging="503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9" w:hanging="44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141" w:hanging="6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 Light" w:hAnsi="Calibri Light" w:eastAsia="Calibri Light" w:cs="Calibri Light"/>
        <w:color w:val="2E5395"/>
        <w:spacing w:val="-1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052" w:hanging="432"/>
        <w:jc w:val="left"/>
      </w:pPr>
      <w:rPr>
        <w:rFonts w:hint="default" w:ascii="Calibri Light" w:hAnsi="Calibri Light" w:eastAsia="Calibri Light" w:cs="Calibri Light"/>
        <w:color w:val="2E5395"/>
        <w:spacing w:val="-1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7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0A66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5"/>
      <w:ind w:left="620" w:hanging="361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52" w:hanging="433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6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line="1078" w:lineRule="exact"/>
      <w:ind w:left="260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120"/>
      <w:ind w:left="699" w:hanging="44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120"/>
      <w:ind w:left="1141" w:hanging="66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052" w:hanging="661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2022-04-07T17:38:00Z</dcterms:created>
  <dc:creator>Food RECOMMENDATION LLD</dc:creator>
  <cp:lastModifiedBy>Kiran D</cp:lastModifiedBy>
  <dcterms:modified xsi:type="dcterms:W3CDTF">2022-04-07T17:39:06Z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2022-04-07T00:00:00Z</vt:filetime>
  </property>
  <property fmtid="{D5CDD505-2E9C-101B-9397-08002B2CF9AE}" pid="5" name="KSOProductBuildVer">
    <vt:lpwstr>1033-11.2.0.11070</vt:lpwstr>
  </property>
  <property fmtid="{D5CDD505-2E9C-101B-9397-08002B2CF9AE}" pid="6" name="ICV">
    <vt:lpwstr>8AE5C6235418404D90D9D10696E55B89</vt:lpwstr>
  </property>
</Properties>
</file>